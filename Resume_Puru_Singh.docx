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48A" w:rsidRPr="001B7EFF" w:rsidRDefault="00B35A62">
      <w:pPr>
        <w:jc w:val="center"/>
        <w:rPr>
          <w:rFonts w:ascii="Arial" w:hAnsi="Arial" w:cs="Arial"/>
        </w:rPr>
      </w:pPr>
      <w:r w:rsidRPr="001B7EFF">
        <w:rPr>
          <w:rFonts w:ascii="Arial" w:hAnsi="Arial" w:cs="Arial"/>
          <w:noProof/>
        </w:rPr>
        <w:drawing>
          <wp:anchor distT="0" distB="0" distL="114300" distR="114300" simplePos="0" relativeHeight="251657728" behindDoc="0" locked="0" layoutInCell="1" allowOverlap="1" wp14:anchorId="57053597" wp14:editId="7DE5C1E9">
            <wp:simplePos x="0" y="0"/>
            <wp:positionH relativeFrom="column">
              <wp:posOffset>4785360</wp:posOffset>
            </wp:positionH>
            <wp:positionV relativeFrom="page">
              <wp:posOffset>769620</wp:posOffset>
            </wp:positionV>
            <wp:extent cx="701040" cy="731520"/>
            <wp:effectExtent l="0" t="0" r="0" b="0"/>
            <wp:wrapThrough wrapText="bothSides">
              <wp:wrapPolygon edited="0">
                <wp:start x="0" y="0"/>
                <wp:lineTo x="0" y="20813"/>
                <wp:lineTo x="21130" y="20813"/>
                <wp:lineTo x="211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uSingh.im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040" cy="731520"/>
                    </a:xfrm>
                    <a:prstGeom prst="rect">
                      <a:avLst/>
                    </a:prstGeom>
                  </pic:spPr>
                </pic:pic>
              </a:graphicData>
            </a:graphic>
            <wp14:sizeRelH relativeFrom="margin">
              <wp14:pctWidth>0</wp14:pctWidth>
            </wp14:sizeRelH>
            <wp14:sizeRelV relativeFrom="margin">
              <wp14:pctHeight>0</wp14:pctHeight>
            </wp14:sizeRelV>
          </wp:anchor>
        </w:drawing>
      </w:r>
      <w:r w:rsidR="004464DD" w:rsidRPr="001B7EFF">
        <w:rPr>
          <w:rFonts w:ascii="Arial" w:hAnsi="Arial" w:cs="Arial"/>
          <w:b/>
          <w:sz w:val="32"/>
        </w:rPr>
        <w:t>PURU SINGH</w:t>
      </w:r>
    </w:p>
    <w:p w:rsidR="009A348A" w:rsidRPr="001B7EFF" w:rsidRDefault="004464DD" w:rsidP="0075154D">
      <w:pPr>
        <w:jc w:val="center"/>
        <w:rPr>
          <w:rFonts w:ascii="Arial" w:hAnsi="Arial" w:cs="Arial"/>
        </w:rPr>
      </w:pPr>
      <w:r w:rsidRPr="001B7EFF">
        <w:rPr>
          <w:rFonts w:ascii="Segoe UI Emoji" w:hAnsi="Segoe UI Emoji" w:cs="Segoe UI Emoji"/>
        </w:rPr>
        <w:t>📧</w:t>
      </w:r>
      <w:r w:rsidRPr="001B7EFF">
        <w:rPr>
          <w:rFonts w:ascii="Arial" w:hAnsi="Arial" w:cs="Arial"/>
        </w:rPr>
        <w:t xml:space="preserve"> </w:t>
      </w:r>
      <w:hyperlink r:id="rId9" w:history="1">
        <w:r w:rsidR="0075154D" w:rsidRPr="001B7EFF">
          <w:rPr>
            <w:rStyle w:val="Hyperlink"/>
            <w:rFonts w:ascii="Arial" w:hAnsi="Arial" w:cs="Arial"/>
          </w:rPr>
          <w:t>psing176@asu.edu</w:t>
        </w:r>
      </w:hyperlink>
      <w:r w:rsidR="0075154D" w:rsidRPr="001B7EFF">
        <w:rPr>
          <w:rFonts w:ascii="Arial" w:hAnsi="Arial" w:cs="Arial"/>
        </w:rPr>
        <w:t xml:space="preserve"> </w:t>
      </w:r>
      <w:r w:rsidRPr="001B7EFF">
        <w:rPr>
          <w:rFonts w:ascii="Arial" w:hAnsi="Arial" w:cs="Arial"/>
        </w:rPr>
        <w:t xml:space="preserve"> | </w:t>
      </w:r>
      <w:r w:rsidRPr="001B7EFF">
        <w:rPr>
          <w:rFonts w:ascii="Segoe UI Emoji" w:hAnsi="Segoe UI Emoji" w:cs="Segoe UI Emoji"/>
        </w:rPr>
        <w:t>📱</w:t>
      </w:r>
      <w:r w:rsidRPr="001B7EFF">
        <w:rPr>
          <w:rFonts w:ascii="Arial" w:hAnsi="Arial" w:cs="Arial"/>
        </w:rPr>
        <w:t xml:space="preserve"> 425-520-0758 | </w:t>
      </w:r>
      <w:r w:rsidR="0075154D" w:rsidRPr="001B7EFF">
        <w:rPr>
          <w:rFonts w:ascii="Segoe UI Emoji" w:hAnsi="Segoe UI Emoji" w:cs="Segoe UI Emoji"/>
        </w:rPr>
        <w:t>🔗</w:t>
      </w:r>
      <w:r w:rsidR="0075154D" w:rsidRPr="001B7EFF">
        <w:rPr>
          <w:rFonts w:ascii="Arial" w:hAnsi="Arial" w:cs="Arial"/>
        </w:rPr>
        <w:t xml:space="preserve"> </w:t>
      </w:r>
      <w:hyperlink r:id="rId10">
        <w:r w:rsidR="0075154D" w:rsidRPr="001B7EFF">
          <w:rPr>
            <w:rFonts w:ascii="Arial" w:hAnsi="Arial" w:cs="Arial"/>
            <w:color w:val="1155CC"/>
            <w:u w:val="single"/>
          </w:rPr>
          <w:t>Link</w:t>
        </w:r>
        <w:r w:rsidR="0075154D" w:rsidRPr="001B7EFF">
          <w:rPr>
            <w:rFonts w:ascii="Arial" w:hAnsi="Arial" w:cs="Arial"/>
            <w:color w:val="1155CC"/>
            <w:u w:val="single"/>
          </w:rPr>
          <w:t>e</w:t>
        </w:r>
        <w:r w:rsidR="0075154D" w:rsidRPr="001B7EFF">
          <w:rPr>
            <w:rFonts w:ascii="Arial" w:hAnsi="Arial" w:cs="Arial"/>
            <w:color w:val="1155CC"/>
            <w:u w:val="single"/>
          </w:rPr>
          <w:t>dIn</w:t>
        </w:r>
      </w:hyperlink>
      <w:r w:rsidR="0075154D" w:rsidRPr="001B7EFF">
        <w:rPr>
          <w:rFonts w:ascii="Arial" w:hAnsi="Arial" w:cs="Arial"/>
        </w:rPr>
        <w:t xml:space="preserve"> | </w:t>
      </w:r>
      <w:hyperlink r:id="rId11">
        <w:r w:rsidR="0075154D" w:rsidRPr="001B7EFF">
          <w:rPr>
            <w:rFonts w:ascii="Arial" w:hAnsi="Arial" w:cs="Arial"/>
            <w:color w:val="1155CC"/>
            <w:u w:val="single"/>
          </w:rPr>
          <w:t>Git</w:t>
        </w:r>
        <w:r w:rsidR="0075154D" w:rsidRPr="001B7EFF">
          <w:rPr>
            <w:rFonts w:ascii="Arial" w:hAnsi="Arial" w:cs="Arial"/>
            <w:color w:val="1155CC"/>
            <w:u w:val="single"/>
          </w:rPr>
          <w:t>H</w:t>
        </w:r>
        <w:r w:rsidR="0075154D" w:rsidRPr="001B7EFF">
          <w:rPr>
            <w:rFonts w:ascii="Arial" w:hAnsi="Arial" w:cs="Arial"/>
            <w:color w:val="1155CC"/>
            <w:u w:val="single"/>
          </w:rPr>
          <w:t>ub</w:t>
        </w:r>
      </w:hyperlink>
      <w:r w:rsidR="0075154D" w:rsidRPr="001B7EFF">
        <w:rPr>
          <w:rFonts w:ascii="Arial" w:hAnsi="Arial" w:cs="Arial"/>
        </w:rPr>
        <w:tab/>
      </w:r>
    </w:p>
    <w:p w:rsidR="009A348A" w:rsidRPr="001B7EFF" w:rsidRDefault="004464DD" w:rsidP="00BA47A6">
      <w:pPr>
        <w:rPr>
          <w:rFonts w:ascii="Arial" w:hAnsi="Arial" w:cs="Arial"/>
          <w:sz w:val="20"/>
          <w:szCs w:val="20"/>
        </w:rPr>
      </w:pPr>
      <w:r w:rsidRPr="001B7EFF">
        <w:rPr>
          <w:rFonts w:ascii="Arial" w:hAnsi="Arial" w:cs="Arial"/>
          <w:b/>
          <w:sz w:val="20"/>
          <w:szCs w:val="20"/>
        </w:rPr>
        <w:t>EDUCATION</w:t>
      </w:r>
    </w:p>
    <w:p w:rsidR="009A348A" w:rsidRPr="001B7EFF" w:rsidRDefault="004464DD" w:rsidP="00BA47A6">
      <w:pPr>
        <w:rPr>
          <w:rFonts w:ascii="Arial" w:hAnsi="Arial" w:cs="Arial"/>
          <w:sz w:val="20"/>
          <w:szCs w:val="20"/>
        </w:rPr>
      </w:pPr>
      <w:r w:rsidRPr="001B7EFF">
        <w:rPr>
          <w:rFonts w:ascii="Arial" w:hAnsi="Arial" w:cs="Arial"/>
          <w:sz w:val="20"/>
          <w:szCs w:val="20"/>
        </w:rPr>
        <w:t>B.S. Computer Science – Arizona State University, Tempe (Expected Fall 2028)</w:t>
      </w:r>
      <w:r w:rsidRPr="001B7EFF">
        <w:rPr>
          <w:rFonts w:ascii="Arial" w:hAnsi="Arial" w:cs="Arial"/>
          <w:sz w:val="20"/>
          <w:szCs w:val="20"/>
        </w:rPr>
        <w:br/>
        <w:t>GPA: 3.2 | Dean’s List – Fall 2024</w:t>
      </w:r>
    </w:p>
    <w:p w:rsidR="009A348A" w:rsidRPr="001B7EFF" w:rsidRDefault="004464DD" w:rsidP="00BA47A6">
      <w:pPr>
        <w:rPr>
          <w:rFonts w:ascii="Arial" w:hAnsi="Arial" w:cs="Arial"/>
          <w:sz w:val="20"/>
          <w:szCs w:val="20"/>
        </w:rPr>
      </w:pPr>
      <w:r w:rsidRPr="001B7EFF">
        <w:rPr>
          <w:rFonts w:ascii="Arial" w:hAnsi="Arial" w:cs="Arial"/>
          <w:b/>
          <w:sz w:val="20"/>
          <w:szCs w:val="20"/>
        </w:rPr>
        <w:t>TECHNICAL SKILLS</w:t>
      </w:r>
    </w:p>
    <w:p w:rsidR="009A348A" w:rsidRPr="001B7EFF" w:rsidRDefault="004464DD" w:rsidP="00BA47A6">
      <w:pPr>
        <w:pStyle w:val="ListParagraph"/>
        <w:numPr>
          <w:ilvl w:val="0"/>
          <w:numId w:val="10"/>
        </w:numPr>
        <w:rPr>
          <w:rFonts w:ascii="Arial" w:hAnsi="Arial" w:cs="Arial"/>
          <w:sz w:val="20"/>
          <w:szCs w:val="20"/>
        </w:rPr>
      </w:pPr>
      <w:r w:rsidRPr="001B7EFF">
        <w:rPr>
          <w:rFonts w:ascii="Arial" w:hAnsi="Arial" w:cs="Arial"/>
          <w:sz w:val="20"/>
          <w:szCs w:val="20"/>
        </w:rPr>
        <w:t xml:space="preserve">Languages: Python, Java, JavaScript </w:t>
      </w:r>
      <w:r w:rsidRPr="001B7EFF">
        <w:rPr>
          <w:rFonts w:ascii="Arial" w:hAnsi="Arial" w:cs="Arial"/>
          <w:sz w:val="20"/>
          <w:szCs w:val="20"/>
        </w:rPr>
        <w:t>(Node.js, React, Express), HTML/CSS, MySQL</w:t>
      </w:r>
    </w:p>
    <w:p w:rsidR="009A348A" w:rsidRPr="001B7EFF" w:rsidRDefault="004464DD" w:rsidP="00BA47A6">
      <w:pPr>
        <w:pStyle w:val="ListParagraph"/>
        <w:numPr>
          <w:ilvl w:val="0"/>
          <w:numId w:val="10"/>
        </w:numPr>
        <w:rPr>
          <w:rFonts w:ascii="Arial" w:hAnsi="Arial" w:cs="Arial"/>
          <w:sz w:val="20"/>
          <w:szCs w:val="20"/>
        </w:rPr>
      </w:pPr>
      <w:r w:rsidRPr="001B7EFF">
        <w:rPr>
          <w:rFonts w:ascii="Arial" w:hAnsi="Arial" w:cs="Arial"/>
          <w:sz w:val="20"/>
          <w:szCs w:val="20"/>
        </w:rPr>
        <w:t>Frameworks/Tools: FastAPI, ChromaDB, Firebase, AWS (EC2, S3), Docker, Git, Material UI</w:t>
      </w:r>
    </w:p>
    <w:p w:rsidR="009A348A" w:rsidRPr="001B7EFF" w:rsidRDefault="004464DD" w:rsidP="00BA47A6">
      <w:pPr>
        <w:pStyle w:val="ListParagraph"/>
        <w:numPr>
          <w:ilvl w:val="0"/>
          <w:numId w:val="10"/>
        </w:numPr>
        <w:rPr>
          <w:rFonts w:ascii="Arial" w:hAnsi="Arial" w:cs="Arial"/>
          <w:sz w:val="20"/>
          <w:szCs w:val="20"/>
        </w:rPr>
      </w:pPr>
      <w:r w:rsidRPr="001B7EFF">
        <w:rPr>
          <w:rFonts w:ascii="Arial" w:hAnsi="Arial" w:cs="Arial"/>
          <w:sz w:val="20"/>
          <w:szCs w:val="20"/>
        </w:rPr>
        <w:t>Specialized: AI Integration, RAG Architecture, REST API, JWT Auth, RBAC, Prompt Engineering</w:t>
      </w:r>
    </w:p>
    <w:p w:rsidR="00884DBF" w:rsidRPr="001B7EFF" w:rsidRDefault="004464DD" w:rsidP="00BA47A6">
      <w:pPr>
        <w:rPr>
          <w:rFonts w:ascii="Arial" w:hAnsi="Arial" w:cs="Arial"/>
          <w:i/>
          <w:sz w:val="20"/>
          <w:szCs w:val="20"/>
        </w:rPr>
      </w:pPr>
      <w:r w:rsidRPr="001B7EFF">
        <w:rPr>
          <w:rFonts w:ascii="Arial" w:hAnsi="Arial" w:cs="Arial"/>
          <w:b/>
          <w:sz w:val="20"/>
          <w:szCs w:val="20"/>
        </w:rPr>
        <w:t>PROJECTS</w:t>
      </w:r>
      <w:r w:rsidR="00884DBF" w:rsidRPr="001B7EFF">
        <w:rPr>
          <w:rFonts w:ascii="Arial" w:hAnsi="Arial" w:cs="Arial"/>
          <w:b/>
          <w:sz w:val="20"/>
          <w:szCs w:val="20"/>
        </w:rPr>
        <w:t xml:space="preserve"> </w:t>
      </w:r>
      <w:r w:rsidR="00884DBF" w:rsidRPr="001B7EFF">
        <w:rPr>
          <w:rFonts w:ascii="Arial" w:hAnsi="Arial" w:cs="Arial"/>
          <w:sz w:val="20"/>
          <w:szCs w:val="20"/>
        </w:rPr>
        <w:t>(</w:t>
      </w:r>
      <w:r w:rsidR="00884DBF" w:rsidRPr="001B7EFF">
        <w:rPr>
          <w:rFonts w:ascii="Arial" w:hAnsi="Arial" w:cs="Arial"/>
          <w:i/>
          <w:sz w:val="20"/>
          <w:szCs w:val="20"/>
        </w:rPr>
        <w:t>May’2025 till Aug’2025</w:t>
      </w:r>
      <w:r w:rsidR="00884DBF" w:rsidRPr="001B7EFF">
        <w:rPr>
          <w:rFonts w:ascii="Arial" w:hAnsi="Arial" w:cs="Arial"/>
          <w:i/>
          <w:sz w:val="20"/>
          <w:szCs w:val="20"/>
        </w:rPr>
        <w:t>)</w:t>
      </w:r>
    </w:p>
    <w:p w:rsidR="00884DBF" w:rsidRPr="001B7EFF" w:rsidRDefault="004464DD" w:rsidP="00BA47A6">
      <w:pPr>
        <w:pStyle w:val="ListParagraph"/>
        <w:numPr>
          <w:ilvl w:val="0"/>
          <w:numId w:val="10"/>
        </w:numPr>
        <w:rPr>
          <w:rFonts w:ascii="Arial" w:hAnsi="Arial" w:cs="Arial"/>
          <w:b/>
          <w:sz w:val="20"/>
          <w:szCs w:val="20"/>
        </w:rPr>
      </w:pPr>
      <w:r w:rsidRPr="001B7EFF">
        <w:rPr>
          <w:rFonts w:ascii="Arial" w:hAnsi="Arial" w:cs="Arial"/>
          <w:b/>
          <w:sz w:val="20"/>
          <w:szCs w:val="20"/>
        </w:rPr>
        <w:t xml:space="preserve">Agentic Food </w:t>
      </w:r>
    </w:p>
    <w:p w:rsidR="009A348A" w:rsidRPr="001B7EFF" w:rsidRDefault="00884DBF" w:rsidP="00BA47A6">
      <w:pPr>
        <w:pStyle w:val="ListParagraph"/>
        <w:rPr>
          <w:rFonts w:ascii="Arial" w:hAnsi="Arial" w:cs="Arial"/>
          <w:sz w:val="20"/>
          <w:szCs w:val="20"/>
        </w:rPr>
      </w:pPr>
      <w:r w:rsidRPr="001B7EFF">
        <w:rPr>
          <w:rFonts w:ascii="Arial" w:hAnsi="Arial" w:cs="Arial"/>
          <w:sz w:val="20"/>
          <w:szCs w:val="20"/>
        </w:rPr>
        <w:t>This is a Web based AI powered application responsible for creating structured information based on the application context which can be conveniently consumed by any AI based tool and framework to generate all the SDLC artifacts to automate an agentic SDLC</w:t>
      </w:r>
      <w:r w:rsidR="0097024C" w:rsidRPr="001B7EFF">
        <w:rPr>
          <w:rFonts w:ascii="Arial" w:hAnsi="Arial" w:cs="Arial"/>
          <w:sz w:val="20"/>
          <w:szCs w:val="20"/>
        </w:rPr>
        <w:t>.</w:t>
      </w:r>
      <w:r w:rsidR="004464DD" w:rsidRPr="001B7EFF">
        <w:rPr>
          <w:rFonts w:ascii="Arial" w:hAnsi="Arial" w:cs="Arial"/>
          <w:sz w:val="20"/>
          <w:szCs w:val="20"/>
        </w:rPr>
        <w:br/>
      </w:r>
      <w:r w:rsidRPr="001B7EFF">
        <w:rPr>
          <w:rFonts w:ascii="Arial" w:hAnsi="Arial" w:cs="Arial"/>
          <w:i/>
          <w:sz w:val="20"/>
          <w:szCs w:val="20"/>
        </w:rPr>
        <w:t xml:space="preserve">Tools </w:t>
      </w:r>
      <w:r w:rsidRPr="001B7EFF">
        <w:rPr>
          <w:rFonts w:ascii="Arial" w:hAnsi="Arial" w:cs="Arial"/>
          <w:i/>
          <w:sz w:val="20"/>
          <w:szCs w:val="20"/>
        </w:rPr>
        <w:t>- React</w:t>
      </w:r>
      <w:r w:rsidRPr="001B7EFF">
        <w:rPr>
          <w:rFonts w:ascii="Arial" w:hAnsi="Arial" w:cs="Arial"/>
          <w:i/>
          <w:sz w:val="20"/>
          <w:szCs w:val="20"/>
        </w:rPr>
        <w:t xml:space="preserve"> Js, React Flow, Express, MySql, Cursor</w:t>
      </w:r>
      <w:r w:rsidRPr="001B7EFF">
        <w:rPr>
          <w:rFonts w:ascii="Arial" w:hAnsi="Arial" w:cs="Arial"/>
          <w:sz w:val="20"/>
          <w:szCs w:val="20"/>
        </w:rPr>
        <w:t> </w:t>
      </w:r>
    </w:p>
    <w:p w:rsidR="00E10E26" w:rsidRPr="001B7EFF" w:rsidRDefault="00E10E26" w:rsidP="00BA47A6">
      <w:pPr>
        <w:pStyle w:val="ListParagraph"/>
        <w:rPr>
          <w:rFonts w:ascii="Arial" w:hAnsi="Arial" w:cs="Arial"/>
          <w:sz w:val="20"/>
          <w:szCs w:val="20"/>
        </w:rPr>
      </w:pPr>
      <w:bookmarkStart w:id="0" w:name="_GoBack"/>
      <w:bookmarkEnd w:id="0"/>
    </w:p>
    <w:p w:rsidR="00884DBF" w:rsidRPr="001B7EFF" w:rsidRDefault="004464DD" w:rsidP="00BA47A6">
      <w:pPr>
        <w:pStyle w:val="ListParagraph"/>
        <w:numPr>
          <w:ilvl w:val="0"/>
          <w:numId w:val="10"/>
        </w:numPr>
        <w:rPr>
          <w:rFonts w:ascii="Arial" w:hAnsi="Arial" w:cs="Arial"/>
          <w:b/>
          <w:sz w:val="20"/>
          <w:szCs w:val="20"/>
        </w:rPr>
      </w:pPr>
      <w:r w:rsidRPr="001B7EFF">
        <w:rPr>
          <w:rFonts w:ascii="Arial" w:hAnsi="Arial" w:cs="Arial"/>
          <w:b/>
          <w:sz w:val="20"/>
          <w:szCs w:val="20"/>
        </w:rPr>
        <w:t xml:space="preserve">Agentic Book </w:t>
      </w:r>
    </w:p>
    <w:p w:rsidR="009A348A" w:rsidRPr="001B7EFF" w:rsidRDefault="00884DBF" w:rsidP="00BA47A6">
      <w:pPr>
        <w:pStyle w:val="ListParagraph"/>
        <w:rPr>
          <w:rFonts w:ascii="Arial" w:hAnsi="Arial" w:cs="Arial"/>
          <w:sz w:val="20"/>
          <w:szCs w:val="20"/>
        </w:rPr>
      </w:pPr>
      <w:r w:rsidRPr="001B7EFF">
        <w:rPr>
          <w:rFonts w:ascii="Arial" w:hAnsi="Arial" w:cs="Arial"/>
          <w:sz w:val="20"/>
          <w:szCs w:val="20"/>
        </w:rPr>
        <w:t xml:space="preserve">This is a Web based AI powered application which generates </w:t>
      </w:r>
      <w:r w:rsidRPr="001B7EFF">
        <w:rPr>
          <w:rFonts w:ascii="Arial" w:hAnsi="Arial" w:cs="Arial"/>
          <w:sz w:val="20"/>
          <w:szCs w:val="20"/>
        </w:rPr>
        <w:t>persona-based</w:t>
      </w:r>
      <w:r w:rsidRPr="001B7EFF">
        <w:rPr>
          <w:rFonts w:ascii="Arial" w:hAnsi="Arial" w:cs="Arial"/>
          <w:sz w:val="20"/>
          <w:szCs w:val="20"/>
        </w:rPr>
        <w:t xml:space="preserve"> content for books allowing the user to view the content which is best suited for his persona.</w:t>
      </w:r>
      <w:r w:rsidR="004464DD" w:rsidRPr="001B7EFF">
        <w:rPr>
          <w:rFonts w:ascii="Arial" w:hAnsi="Arial" w:cs="Arial"/>
          <w:sz w:val="20"/>
          <w:szCs w:val="20"/>
        </w:rPr>
        <w:br/>
      </w:r>
      <w:r w:rsidRPr="001B7EFF">
        <w:rPr>
          <w:rFonts w:ascii="Arial" w:hAnsi="Arial" w:cs="Arial"/>
          <w:i/>
          <w:sz w:val="20"/>
          <w:szCs w:val="20"/>
        </w:rPr>
        <w:t xml:space="preserve">Tools </w:t>
      </w:r>
      <w:r w:rsidRPr="001B7EFF">
        <w:rPr>
          <w:rFonts w:ascii="Arial" w:hAnsi="Arial" w:cs="Arial"/>
          <w:i/>
          <w:sz w:val="20"/>
          <w:szCs w:val="20"/>
        </w:rPr>
        <w:t>- React</w:t>
      </w:r>
      <w:r w:rsidRPr="001B7EFF">
        <w:rPr>
          <w:rFonts w:ascii="Arial" w:hAnsi="Arial" w:cs="Arial"/>
          <w:i/>
          <w:sz w:val="20"/>
          <w:szCs w:val="20"/>
        </w:rPr>
        <w:t xml:space="preserve"> Js, Open AI, Express, MySql, Cursor</w:t>
      </w:r>
    </w:p>
    <w:p w:rsidR="00E10E26" w:rsidRPr="001B7EFF" w:rsidRDefault="00E10E26" w:rsidP="00BA47A6">
      <w:pPr>
        <w:pStyle w:val="ListParagraph"/>
        <w:rPr>
          <w:rFonts w:ascii="Arial" w:hAnsi="Arial" w:cs="Arial"/>
          <w:sz w:val="20"/>
          <w:szCs w:val="20"/>
        </w:rPr>
      </w:pPr>
    </w:p>
    <w:p w:rsidR="009A348A" w:rsidRPr="001B7EFF" w:rsidRDefault="00884DBF" w:rsidP="00BA47A6">
      <w:pPr>
        <w:pStyle w:val="ListParagraph"/>
        <w:numPr>
          <w:ilvl w:val="0"/>
          <w:numId w:val="10"/>
        </w:numPr>
        <w:rPr>
          <w:rFonts w:ascii="Arial" w:hAnsi="Arial" w:cs="Arial"/>
          <w:sz w:val="20"/>
          <w:szCs w:val="20"/>
        </w:rPr>
      </w:pPr>
      <w:r w:rsidRPr="001B7EFF">
        <w:rPr>
          <w:rFonts w:ascii="Arial" w:hAnsi="Arial" w:cs="Arial"/>
          <w:b/>
          <w:sz w:val="20"/>
          <w:szCs w:val="20"/>
        </w:rPr>
        <w:t>Agentic AI Dashboard for Hospitality</w:t>
      </w:r>
      <w:r w:rsidRPr="001B7EFF">
        <w:rPr>
          <w:rFonts w:ascii="Arial" w:hAnsi="Arial" w:cs="Arial"/>
          <w:sz w:val="20"/>
          <w:szCs w:val="20"/>
        </w:rPr>
        <w:br/>
        <w:t xml:space="preserve">This is a Web based AI powered application for the Management of Hotel Management like General Manager, Owners, Marketing Head, Director of Operations </w:t>
      </w:r>
      <w:r w:rsidR="00B35A62" w:rsidRPr="001B7EFF">
        <w:rPr>
          <w:rFonts w:ascii="Arial" w:hAnsi="Arial" w:cs="Arial"/>
          <w:sz w:val="20"/>
          <w:szCs w:val="20"/>
        </w:rPr>
        <w:t>etc.</w:t>
      </w:r>
      <w:r w:rsidRPr="001B7EFF">
        <w:rPr>
          <w:rFonts w:ascii="Arial" w:hAnsi="Arial" w:cs="Arial"/>
          <w:sz w:val="20"/>
          <w:szCs w:val="20"/>
        </w:rPr>
        <w:t xml:space="preserve"> to view AI powered Analytic dashboard to view current and future based trends to take dynamic decisions</w:t>
      </w:r>
      <w:r w:rsidR="0097024C" w:rsidRPr="001B7EFF">
        <w:rPr>
          <w:rFonts w:ascii="Arial" w:hAnsi="Arial" w:cs="Arial"/>
          <w:sz w:val="20"/>
          <w:szCs w:val="20"/>
        </w:rPr>
        <w:t>.</w:t>
      </w:r>
      <w:r w:rsidR="004464DD" w:rsidRPr="001B7EFF">
        <w:rPr>
          <w:rFonts w:ascii="Arial" w:hAnsi="Arial" w:cs="Arial"/>
          <w:sz w:val="20"/>
          <w:szCs w:val="20"/>
        </w:rPr>
        <w:br/>
      </w:r>
      <w:r w:rsidRPr="001B7EFF">
        <w:rPr>
          <w:rFonts w:ascii="Arial" w:hAnsi="Arial" w:cs="Arial"/>
          <w:i/>
          <w:sz w:val="20"/>
          <w:szCs w:val="20"/>
        </w:rPr>
        <w:t xml:space="preserve">Tools </w:t>
      </w:r>
      <w:r w:rsidRPr="001B7EFF">
        <w:rPr>
          <w:rFonts w:ascii="Arial" w:hAnsi="Arial" w:cs="Arial"/>
          <w:i/>
          <w:sz w:val="20"/>
          <w:szCs w:val="20"/>
        </w:rPr>
        <w:t>- React</w:t>
      </w:r>
      <w:r w:rsidRPr="001B7EFF">
        <w:rPr>
          <w:rFonts w:ascii="Arial" w:hAnsi="Arial" w:cs="Arial"/>
          <w:i/>
          <w:sz w:val="20"/>
          <w:szCs w:val="20"/>
        </w:rPr>
        <w:t xml:space="preserve"> Js, Open AI, Express, MySql, Cursor</w:t>
      </w:r>
    </w:p>
    <w:p w:rsidR="009A348A" w:rsidRPr="001B7EFF" w:rsidRDefault="004464DD" w:rsidP="00BA47A6">
      <w:pPr>
        <w:rPr>
          <w:rFonts w:ascii="Arial" w:hAnsi="Arial" w:cs="Arial"/>
          <w:sz w:val="20"/>
          <w:szCs w:val="20"/>
        </w:rPr>
      </w:pPr>
      <w:r w:rsidRPr="001B7EFF">
        <w:rPr>
          <w:rFonts w:ascii="Arial" w:hAnsi="Arial" w:cs="Arial"/>
          <w:b/>
          <w:sz w:val="20"/>
          <w:szCs w:val="20"/>
        </w:rPr>
        <w:t>CERTIFICATIONS</w:t>
      </w:r>
    </w:p>
    <w:p w:rsidR="00A06F73" w:rsidRPr="001B7EFF" w:rsidRDefault="00A06F73" w:rsidP="00A06F73">
      <w:pPr>
        <w:pStyle w:val="ListParagraph"/>
        <w:numPr>
          <w:ilvl w:val="0"/>
          <w:numId w:val="10"/>
        </w:numPr>
        <w:rPr>
          <w:rFonts w:ascii="Arial" w:hAnsi="Arial" w:cs="Arial"/>
          <w:sz w:val="20"/>
          <w:szCs w:val="20"/>
        </w:rPr>
      </w:pPr>
      <w:r w:rsidRPr="001B7EFF">
        <w:rPr>
          <w:rFonts w:ascii="Arial" w:hAnsi="Arial" w:cs="Arial"/>
          <w:sz w:val="20"/>
          <w:szCs w:val="20"/>
        </w:rPr>
        <w:t>P</w:t>
      </w:r>
      <w:r w:rsidRPr="001B7EFF">
        <w:rPr>
          <w:rFonts w:ascii="Arial" w:hAnsi="Arial" w:cs="Arial"/>
          <w:sz w:val="20"/>
          <w:szCs w:val="20"/>
        </w:rPr>
        <w:t>rogramming with JavaScript – Meta (Coursera,2024)</w:t>
      </w:r>
    </w:p>
    <w:p w:rsidR="00A06F73" w:rsidRPr="001B7EFF" w:rsidRDefault="00A06F73" w:rsidP="00A06F73">
      <w:pPr>
        <w:pStyle w:val="ListParagraph"/>
        <w:numPr>
          <w:ilvl w:val="0"/>
          <w:numId w:val="10"/>
        </w:numPr>
        <w:rPr>
          <w:rFonts w:ascii="Arial" w:hAnsi="Arial" w:cs="Arial"/>
          <w:sz w:val="20"/>
          <w:szCs w:val="20"/>
        </w:rPr>
      </w:pPr>
      <w:r w:rsidRPr="001B7EFF">
        <w:rPr>
          <w:rFonts w:ascii="Arial" w:hAnsi="Arial" w:cs="Arial"/>
          <w:sz w:val="20"/>
          <w:szCs w:val="20"/>
        </w:rPr>
        <w:t>W</w:t>
      </w:r>
      <w:r w:rsidRPr="001B7EFF">
        <w:rPr>
          <w:rFonts w:ascii="Arial" w:hAnsi="Arial" w:cs="Arial"/>
          <w:sz w:val="20"/>
          <w:szCs w:val="20"/>
        </w:rPr>
        <w:t>ebsite Development Internship – Lunablaze (2023)</w:t>
      </w:r>
    </w:p>
    <w:p w:rsidR="00A06F73" w:rsidRPr="001B7EFF" w:rsidRDefault="00A06F73" w:rsidP="00A06F73">
      <w:pPr>
        <w:pStyle w:val="ListParagraph"/>
        <w:numPr>
          <w:ilvl w:val="0"/>
          <w:numId w:val="10"/>
        </w:numPr>
        <w:rPr>
          <w:rFonts w:ascii="Arial" w:hAnsi="Arial" w:cs="Arial"/>
          <w:sz w:val="20"/>
          <w:szCs w:val="20"/>
        </w:rPr>
      </w:pPr>
      <w:r w:rsidRPr="001B7EFF">
        <w:rPr>
          <w:rFonts w:ascii="Arial" w:hAnsi="Arial" w:cs="Arial"/>
          <w:sz w:val="20"/>
          <w:szCs w:val="20"/>
        </w:rPr>
        <w:t>Full Stack Development &amp; AI App Development – WhiteHatJ</w:t>
      </w:r>
      <w:r w:rsidR="001B7EFF">
        <w:rPr>
          <w:rFonts w:ascii="Arial" w:hAnsi="Arial" w:cs="Arial"/>
          <w:sz w:val="20"/>
          <w:szCs w:val="20"/>
        </w:rPr>
        <w:t>r</w:t>
      </w:r>
      <w:r w:rsidRPr="001B7EFF">
        <w:rPr>
          <w:rFonts w:ascii="Arial" w:hAnsi="Arial" w:cs="Arial"/>
          <w:sz w:val="20"/>
          <w:szCs w:val="20"/>
        </w:rPr>
        <w:t xml:space="preserve"> (2022)</w:t>
      </w:r>
    </w:p>
    <w:p w:rsidR="00A06F73" w:rsidRPr="001B7EFF" w:rsidRDefault="00A06F73" w:rsidP="00A06F73">
      <w:pPr>
        <w:pStyle w:val="ListParagraph"/>
        <w:numPr>
          <w:ilvl w:val="0"/>
          <w:numId w:val="10"/>
        </w:numPr>
        <w:rPr>
          <w:rFonts w:ascii="Arial" w:hAnsi="Arial" w:cs="Arial"/>
          <w:sz w:val="20"/>
          <w:szCs w:val="20"/>
        </w:rPr>
      </w:pPr>
      <w:r w:rsidRPr="001B7EFF">
        <w:rPr>
          <w:rFonts w:ascii="Arial" w:hAnsi="Arial" w:cs="Arial"/>
          <w:sz w:val="20"/>
          <w:szCs w:val="20"/>
        </w:rPr>
        <w:t>G</w:t>
      </w:r>
      <w:r w:rsidRPr="001B7EFF">
        <w:rPr>
          <w:rFonts w:ascii="Arial" w:hAnsi="Arial" w:cs="Arial"/>
          <w:sz w:val="20"/>
          <w:szCs w:val="20"/>
        </w:rPr>
        <w:t>ame Development Certification – WhiteHatJ</w:t>
      </w:r>
      <w:r w:rsidR="001B7EFF">
        <w:rPr>
          <w:rFonts w:ascii="Arial" w:hAnsi="Arial" w:cs="Arial"/>
          <w:sz w:val="20"/>
          <w:szCs w:val="20"/>
        </w:rPr>
        <w:t>r</w:t>
      </w:r>
      <w:r w:rsidRPr="001B7EFF">
        <w:rPr>
          <w:rFonts w:ascii="Arial" w:hAnsi="Arial" w:cs="Arial"/>
          <w:sz w:val="20"/>
          <w:szCs w:val="20"/>
        </w:rPr>
        <w:t xml:space="preserve"> (2022) </w:t>
      </w:r>
    </w:p>
    <w:p w:rsidR="00A06F73" w:rsidRPr="001B7EFF" w:rsidRDefault="00A06F73" w:rsidP="00A06F73">
      <w:pPr>
        <w:pStyle w:val="ListParagraph"/>
        <w:numPr>
          <w:ilvl w:val="0"/>
          <w:numId w:val="10"/>
        </w:numPr>
        <w:rPr>
          <w:rFonts w:ascii="Arial" w:hAnsi="Arial" w:cs="Arial"/>
          <w:sz w:val="20"/>
          <w:szCs w:val="20"/>
        </w:rPr>
      </w:pPr>
      <w:r w:rsidRPr="001B7EFF">
        <w:rPr>
          <w:rFonts w:ascii="Arial" w:hAnsi="Arial" w:cs="Arial"/>
          <w:sz w:val="20"/>
          <w:szCs w:val="20"/>
        </w:rPr>
        <w:t>A</w:t>
      </w:r>
      <w:r w:rsidRPr="001B7EFF">
        <w:rPr>
          <w:rFonts w:ascii="Arial" w:hAnsi="Arial" w:cs="Arial"/>
          <w:sz w:val="20"/>
          <w:szCs w:val="20"/>
        </w:rPr>
        <w:t>pp Development Certification – WhiteHatJ</w:t>
      </w:r>
      <w:r w:rsidR="001B7EFF">
        <w:rPr>
          <w:rFonts w:ascii="Arial" w:hAnsi="Arial" w:cs="Arial"/>
          <w:sz w:val="20"/>
          <w:szCs w:val="20"/>
        </w:rPr>
        <w:t>r</w:t>
      </w:r>
      <w:r w:rsidRPr="001B7EFF">
        <w:rPr>
          <w:rFonts w:ascii="Arial" w:hAnsi="Arial" w:cs="Arial"/>
          <w:sz w:val="20"/>
          <w:szCs w:val="20"/>
        </w:rPr>
        <w:t xml:space="preserve"> (2022)</w:t>
      </w:r>
    </w:p>
    <w:p w:rsidR="00A06F73" w:rsidRPr="001B7EFF" w:rsidRDefault="00A06F73" w:rsidP="00A06F73">
      <w:pPr>
        <w:pStyle w:val="ListParagraph"/>
        <w:numPr>
          <w:ilvl w:val="0"/>
          <w:numId w:val="10"/>
        </w:numPr>
        <w:rPr>
          <w:rFonts w:ascii="Arial" w:hAnsi="Arial" w:cs="Arial"/>
          <w:sz w:val="20"/>
          <w:szCs w:val="20"/>
        </w:rPr>
      </w:pPr>
      <w:r w:rsidRPr="001B7EFF">
        <w:rPr>
          <w:rFonts w:ascii="Arial" w:hAnsi="Arial" w:cs="Arial"/>
          <w:sz w:val="20"/>
          <w:szCs w:val="20"/>
        </w:rPr>
        <w:t>I</w:t>
      </w:r>
      <w:r w:rsidRPr="001B7EFF">
        <w:rPr>
          <w:rFonts w:ascii="Arial" w:hAnsi="Arial" w:cs="Arial"/>
          <w:sz w:val="20"/>
          <w:szCs w:val="20"/>
        </w:rPr>
        <w:t xml:space="preserve">Qube Distinction – All India Rank 213 (2016-17) </w:t>
      </w:r>
    </w:p>
    <w:p w:rsidR="009A348A" w:rsidRPr="001B7EFF" w:rsidRDefault="009A348A" w:rsidP="00A06F73">
      <w:pPr>
        <w:pStyle w:val="ListParagraph"/>
        <w:rPr>
          <w:rFonts w:ascii="Arial" w:hAnsi="Arial" w:cs="Arial"/>
          <w:sz w:val="20"/>
          <w:szCs w:val="20"/>
        </w:rPr>
      </w:pPr>
    </w:p>
    <w:sectPr w:rsidR="009A348A" w:rsidRPr="001B7EFF" w:rsidSect="0003461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4DD" w:rsidRDefault="004464DD" w:rsidP="0075154D">
      <w:pPr>
        <w:spacing w:after="0" w:line="240" w:lineRule="auto"/>
      </w:pPr>
      <w:r>
        <w:separator/>
      </w:r>
    </w:p>
  </w:endnote>
  <w:endnote w:type="continuationSeparator" w:id="0">
    <w:p w:rsidR="004464DD" w:rsidRDefault="004464DD" w:rsidP="0075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260746"/>
      <w:docPartObj>
        <w:docPartGallery w:val="Page Numbers (Bottom of Page)"/>
        <w:docPartUnique/>
      </w:docPartObj>
    </w:sdtPr>
    <w:sdtEndPr>
      <w:rPr>
        <w:color w:val="7F7F7F" w:themeColor="background1" w:themeShade="7F"/>
        <w:spacing w:val="60"/>
      </w:rPr>
    </w:sdtEndPr>
    <w:sdtContent>
      <w:p w:rsidR="0075154D" w:rsidRDefault="007515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5154D" w:rsidRDefault="0075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4DD" w:rsidRDefault="004464DD" w:rsidP="0075154D">
      <w:pPr>
        <w:spacing w:after="0" w:line="240" w:lineRule="auto"/>
      </w:pPr>
      <w:r>
        <w:separator/>
      </w:r>
    </w:p>
  </w:footnote>
  <w:footnote w:type="continuationSeparator" w:id="0">
    <w:p w:rsidR="004464DD" w:rsidRDefault="004464DD" w:rsidP="0075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9221FB"/>
    <w:multiLevelType w:val="hybridMultilevel"/>
    <w:tmpl w:val="9E62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81FE4"/>
    <w:multiLevelType w:val="hybridMultilevel"/>
    <w:tmpl w:val="37DEC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C6626"/>
    <w:multiLevelType w:val="hybridMultilevel"/>
    <w:tmpl w:val="184C74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EFF"/>
    <w:rsid w:val="0029639D"/>
    <w:rsid w:val="00326F90"/>
    <w:rsid w:val="004464DD"/>
    <w:rsid w:val="0075154D"/>
    <w:rsid w:val="00884DBF"/>
    <w:rsid w:val="0097024C"/>
    <w:rsid w:val="009A348A"/>
    <w:rsid w:val="00A06F73"/>
    <w:rsid w:val="00AA1D8D"/>
    <w:rsid w:val="00B35A62"/>
    <w:rsid w:val="00B47730"/>
    <w:rsid w:val="00BA47A6"/>
    <w:rsid w:val="00C97964"/>
    <w:rsid w:val="00CB0664"/>
    <w:rsid w:val="00E10E26"/>
    <w:rsid w:val="00F677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D6515"/>
  <w14:defaultImageDpi w14:val="300"/>
  <w15:docId w15:val="{FC45E3E3-F182-465C-B9DC-09774D4E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5154D"/>
    <w:rPr>
      <w:color w:val="0000FF" w:themeColor="hyperlink"/>
      <w:u w:val="single"/>
    </w:rPr>
  </w:style>
  <w:style w:type="character" w:styleId="UnresolvedMention">
    <w:name w:val="Unresolved Mention"/>
    <w:basedOn w:val="DefaultParagraphFont"/>
    <w:uiPriority w:val="99"/>
    <w:semiHidden/>
    <w:unhideWhenUsed/>
    <w:rsid w:val="0075154D"/>
    <w:rPr>
      <w:color w:val="605E5C"/>
      <w:shd w:val="clear" w:color="auto" w:fill="E1DFDD"/>
    </w:rPr>
  </w:style>
  <w:style w:type="paragraph" w:customStyle="1" w:styleId="Compact">
    <w:name w:val="Compact"/>
    <w:basedOn w:val="BodyText"/>
    <w:qFormat/>
    <w:rsid w:val="00A06F73"/>
    <w:pPr>
      <w:spacing w:before="36" w:after="36" w:line="240" w:lineRule="auto"/>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0oru" TargetMode="External"/><Relationship Id="rId5" Type="http://schemas.openxmlformats.org/officeDocument/2006/relationships/webSettings" Target="webSettings.xml"/><Relationship Id="rId10" Type="http://schemas.openxmlformats.org/officeDocument/2006/relationships/hyperlink" Target="https://www.linkedin.com/in/purusingh2006/" TargetMode="External"/><Relationship Id="rId4" Type="http://schemas.openxmlformats.org/officeDocument/2006/relationships/settings" Target="settings.xml"/><Relationship Id="rId9" Type="http://schemas.openxmlformats.org/officeDocument/2006/relationships/hyperlink" Target="mailto:psing176@a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99673-C16E-4F5C-A9FD-4866C09B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Singh</cp:lastModifiedBy>
  <cp:revision>9</cp:revision>
  <dcterms:created xsi:type="dcterms:W3CDTF">2013-12-23T23:15:00Z</dcterms:created>
  <dcterms:modified xsi:type="dcterms:W3CDTF">2025-08-11T04:08:00Z</dcterms:modified>
  <cp:category/>
</cp:coreProperties>
</file>